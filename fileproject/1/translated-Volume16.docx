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D81D3" w14:textId="77777777" w:rsidR="00B0134E" w:rsidRDefault="00B0134E"/>
    <w:p w14:paraId="25CA472F" w14:textId="77777777" w:rsidR="00B0134E" w:rsidRPr="00EC3814" w:rsidRDefault="00000000">
      <w:pPr>
        <w:rPr>
          <w:lang w:val="fr-FR"/>
        </w:rPr>
      </w:pPr>
      <w:r w:rsidRPr="00EC3814">
        <w:rPr>
          <w:lang w:val="fr-FR"/>
        </w:rPr>
        <w:t># Table des matières</w:t>
      </w:r>
    </w:p>
    <w:p w14:paraId="5C198D25" w14:textId="77777777" w:rsidR="00B0134E" w:rsidRPr="00EC3814" w:rsidRDefault="00B0134E">
      <w:pPr>
        <w:rPr>
          <w:lang w:val="fr-FR"/>
        </w:rPr>
      </w:pPr>
    </w:p>
    <w:p w14:paraId="5B48B1AF" w14:textId="77777777" w:rsidR="00B0134E" w:rsidRPr="00EC3814" w:rsidRDefault="00B0134E">
      <w:pPr>
        <w:rPr>
          <w:lang w:val="fr-FR"/>
        </w:rPr>
      </w:pPr>
    </w:p>
    <w:p w14:paraId="0ED58056" w14:textId="77777777" w:rsidR="00B0134E" w:rsidRPr="00EC3814" w:rsidRDefault="00B0134E">
      <w:pPr>
        <w:rPr>
          <w:lang w:val="fr-FR"/>
        </w:rPr>
      </w:pPr>
    </w:p>
    <w:p w14:paraId="2FA91D17" w14:textId="77777777" w:rsidR="00B0134E" w:rsidRPr="00EC3814" w:rsidRDefault="00B0134E">
      <w:pPr>
        <w:rPr>
          <w:lang w:val="fr-FR"/>
        </w:rPr>
      </w:pPr>
    </w:p>
    <w:p w14:paraId="05CDB787" w14:textId="77777777" w:rsidR="00B0134E" w:rsidRPr="00EC3814" w:rsidRDefault="00B0134E">
      <w:pPr>
        <w:rPr>
          <w:lang w:val="fr-FR"/>
        </w:rPr>
      </w:pPr>
    </w:p>
    <w:p w14:paraId="4006640D" w14:textId="77777777" w:rsidR="00B0134E" w:rsidRPr="00EC3814" w:rsidRDefault="00B0134E">
      <w:pPr>
        <w:rPr>
          <w:lang w:val="fr-FR"/>
        </w:rPr>
      </w:pPr>
    </w:p>
    <w:p w14:paraId="50390E6E" w14:textId="77777777" w:rsidR="00B0134E" w:rsidRPr="00EC3814" w:rsidRDefault="00B0134E">
      <w:pPr>
        <w:rPr>
          <w:lang w:val="fr-FR"/>
        </w:rPr>
      </w:pPr>
    </w:p>
    <w:p w14:paraId="37EB6548" w14:textId="77777777" w:rsidR="00B0134E" w:rsidRPr="00EC3814" w:rsidRDefault="00B0134E">
      <w:pPr>
        <w:rPr>
          <w:lang w:val="fr-FR"/>
        </w:rPr>
      </w:pPr>
    </w:p>
    <w:p w14:paraId="5C995465" w14:textId="77777777" w:rsidR="00B0134E" w:rsidRPr="00EC3814" w:rsidRDefault="00B0134E">
      <w:pPr>
        <w:rPr>
          <w:lang w:val="fr-FR"/>
        </w:rPr>
      </w:pPr>
    </w:p>
    <w:p w14:paraId="01478D59" w14:textId="77777777" w:rsidR="00B0134E" w:rsidRPr="00EC3814" w:rsidRDefault="00B0134E">
      <w:pPr>
        <w:rPr>
          <w:lang w:val="fr-FR"/>
        </w:rPr>
      </w:pPr>
    </w:p>
    <w:p w14:paraId="31063CF7" w14:textId="77777777" w:rsidR="00B0134E" w:rsidRPr="00EC3814" w:rsidRDefault="00B0134E">
      <w:pPr>
        <w:rPr>
          <w:lang w:val="fr-FR"/>
        </w:rPr>
      </w:pPr>
    </w:p>
    <w:p w14:paraId="575D9AF5" w14:textId="77777777" w:rsidR="00B0134E" w:rsidRPr="00EC3814" w:rsidRDefault="00B0134E">
      <w:pPr>
        <w:rPr>
          <w:lang w:val="fr-FR"/>
        </w:rPr>
      </w:pPr>
    </w:p>
    <w:p w14:paraId="3D0E9C6E" w14:textId="77777777" w:rsidR="00B0134E" w:rsidRPr="00EC3814" w:rsidRDefault="00B0134E">
      <w:pPr>
        <w:rPr>
          <w:lang w:val="fr-FR"/>
        </w:rPr>
      </w:pPr>
    </w:p>
    <w:p w14:paraId="74940E03" w14:textId="77777777" w:rsidR="00B0134E" w:rsidRPr="00EC3814" w:rsidRDefault="00B0134E">
      <w:pPr>
        <w:rPr>
          <w:lang w:val="fr-FR"/>
        </w:rPr>
      </w:pPr>
    </w:p>
    <w:p w14:paraId="6EEA7210" w14:textId="77777777" w:rsidR="00B0134E" w:rsidRPr="00EC3814" w:rsidRDefault="00B0134E">
      <w:pPr>
        <w:rPr>
          <w:lang w:val="fr-FR"/>
        </w:rPr>
      </w:pPr>
    </w:p>
    <w:p w14:paraId="3326BC16" w14:textId="77777777" w:rsidR="00B0134E" w:rsidRPr="00EC3814" w:rsidRDefault="00B0134E">
      <w:pPr>
        <w:rPr>
          <w:lang w:val="fr-FR"/>
        </w:rPr>
      </w:pPr>
    </w:p>
    <w:p w14:paraId="700A5D99" w14:textId="77777777" w:rsidR="00B0134E" w:rsidRPr="00EC3814" w:rsidRDefault="00B0134E">
      <w:pPr>
        <w:rPr>
          <w:lang w:val="fr-FR"/>
        </w:rPr>
      </w:pPr>
    </w:p>
    <w:p w14:paraId="58B5ACF8" w14:textId="77777777" w:rsidR="00B0134E" w:rsidRPr="00EC3814" w:rsidRDefault="00B0134E">
      <w:pPr>
        <w:rPr>
          <w:lang w:val="fr-FR"/>
        </w:rPr>
      </w:pPr>
    </w:p>
    <w:p w14:paraId="4CB97FA2" w14:textId="77777777" w:rsidR="00B0134E" w:rsidRPr="00EC3814" w:rsidRDefault="00B0134E">
      <w:pPr>
        <w:rPr>
          <w:lang w:val="fr-FR"/>
        </w:rPr>
      </w:pPr>
    </w:p>
    <w:p w14:paraId="03624604" w14:textId="77777777" w:rsidR="00B0134E" w:rsidRPr="00EC3814" w:rsidRDefault="00B0134E">
      <w:pPr>
        <w:rPr>
          <w:lang w:val="fr-FR"/>
        </w:rPr>
      </w:pPr>
    </w:p>
    <w:p w14:paraId="6C24CAF6" w14:textId="77777777" w:rsidR="00B0134E" w:rsidRPr="00EC3814" w:rsidRDefault="00B0134E">
      <w:pPr>
        <w:rPr>
          <w:lang w:val="fr-FR"/>
        </w:rPr>
      </w:pPr>
    </w:p>
    <w:p w14:paraId="5A8B3275" w14:textId="77777777" w:rsidR="00B0134E" w:rsidRPr="00EC3814" w:rsidRDefault="00B0134E">
      <w:pPr>
        <w:rPr>
          <w:lang w:val="fr-FR"/>
        </w:rPr>
      </w:pPr>
    </w:p>
    <w:p w14:paraId="291B8C58" w14:textId="77777777" w:rsidR="00B0134E" w:rsidRPr="00EC3814" w:rsidRDefault="00B0134E">
      <w:pPr>
        <w:rPr>
          <w:lang w:val="fr-FR"/>
        </w:rPr>
      </w:pPr>
    </w:p>
    <w:p w14:paraId="20E3DDA5" w14:textId="77777777" w:rsidR="00B0134E" w:rsidRPr="00EC3814" w:rsidRDefault="00B0134E">
      <w:pPr>
        <w:rPr>
          <w:lang w:val="fr-FR"/>
        </w:rPr>
      </w:pPr>
    </w:p>
    <w:p w14:paraId="60BAB5F7" w14:textId="77777777" w:rsidR="00B0134E" w:rsidRPr="00EC3814" w:rsidRDefault="00B0134E">
      <w:pPr>
        <w:rPr>
          <w:lang w:val="fr-FR"/>
        </w:rPr>
      </w:pPr>
    </w:p>
    <w:p w14:paraId="75E3B951" w14:textId="77777777" w:rsidR="00B0134E" w:rsidRPr="00EC3814" w:rsidRDefault="00B0134E">
      <w:pPr>
        <w:rPr>
          <w:lang w:val="fr-FR"/>
        </w:rPr>
      </w:pPr>
    </w:p>
    <w:p w14:paraId="3C494A8B" w14:textId="77777777" w:rsidR="00B0134E" w:rsidRPr="00EC3814" w:rsidRDefault="00B0134E">
      <w:pPr>
        <w:rPr>
          <w:lang w:val="fr-FR"/>
        </w:rPr>
      </w:pPr>
    </w:p>
    <w:p w14:paraId="62BD828C" w14:textId="77777777" w:rsidR="00B0134E" w:rsidRPr="00EC3814" w:rsidRDefault="00B0134E">
      <w:pPr>
        <w:rPr>
          <w:lang w:val="fr-FR"/>
        </w:rPr>
      </w:pPr>
    </w:p>
    <w:p w14:paraId="1B461CB6" w14:textId="77777777" w:rsidR="00B0134E" w:rsidRPr="00EC3814" w:rsidRDefault="00B0134E">
      <w:pPr>
        <w:rPr>
          <w:lang w:val="fr-FR"/>
        </w:rPr>
      </w:pPr>
    </w:p>
    <w:p w14:paraId="6BC84283" w14:textId="77777777" w:rsidR="00B0134E" w:rsidRPr="00EC3814" w:rsidRDefault="00B0134E">
      <w:pPr>
        <w:rPr>
          <w:lang w:val="fr-FR"/>
        </w:rPr>
      </w:pPr>
    </w:p>
    <w:p w14:paraId="7CAC97F8" w14:textId="77777777" w:rsidR="00B0134E" w:rsidRPr="00EC3814" w:rsidRDefault="00B0134E">
      <w:pPr>
        <w:rPr>
          <w:lang w:val="fr-FR"/>
        </w:rPr>
      </w:pPr>
    </w:p>
    <w:p w14:paraId="044EF304" w14:textId="77777777" w:rsidR="00B0134E" w:rsidRPr="00EC3814" w:rsidRDefault="00B0134E">
      <w:pPr>
        <w:rPr>
          <w:lang w:val="fr-FR"/>
        </w:rPr>
      </w:pPr>
    </w:p>
    <w:p w14:paraId="63CDA5E9" w14:textId="77777777" w:rsidR="00B0134E" w:rsidRPr="00EC3814" w:rsidRDefault="00B0134E">
      <w:pPr>
        <w:rPr>
          <w:lang w:val="fr-FR"/>
        </w:rPr>
      </w:pPr>
    </w:p>
    <w:p w14:paraId="6362C418" w14:textId="77777777" w:rsidR="00B0134E" w:rsidRPr="00EC3814" w:rsidRDefault="00000000">
      <w:pPr>
        <w:rPr>
          <w:lang w:val="fr-FR"/>
        </w:rPr>
      </w:pPr>
      <w:r w:rsidRPr="00EC3814">
        <w:rPr>
          <w:lang w:val="fr-FR"/>
        </w:rPr>
        <w:t>## Illustrations du roman</w:t>
      </w:r>
    </w:p>
    <w:p w14:paraId="5F09AE80" w14:textId="77777777" w:rsidR="00B0134E" w:rsidRPr="00EC3814" w:rsidRDefault="00B0134E">
      <w:pPr>
        <w:jc w:val="center"/>
        <w:rPr>
          <w:lang w:val="fr-FR"/>
        </w:rPr>
      </w:pPr>
    </w:p>
    <w:p w14:paraId="11783FEA" w14:textId="77777777" w:rsidR="00B0134E" w:rsidRPr="00EC3814" w:rsidRDefault="00B0134E">
      <w:pPr>
        <w:rPr>
          <w:lang w:val="fr-FR"/>
        </w:rPr>
      </w:pPr>
    </w:p>
    <w:p w14:paraId="4D38BE90" w14:textId="77777777" w:rsidR="00B0134E" w:rsidRPr="00EC3814" w:rsidRDefault="00B0134E">
      <w:pPr>
        <w:rPr>
          <w:lang w:val="fr-FR"/>
        </w:rPr>
      </w:pPr>
    </w:p>
    <w:p w14:paraId="14F369E4" w14:textId="77777777" w:rsidR="00B0134E" w:rsidRPr="00EC3814" w:rsidRDefault="00B0134E">
      <w:pPr>
        <w:rPr>
          <w:lang w:val="fr-FR"/>
        </w:rPr>
      </w:pPr>
    </w:p>
    <w:p w14:paraId="5931FF8E" w14:textId="77777777" w:rsidR="00B0134E" w:rsidRPr="00EC3814" w:rsidRDefault="00B0134E">
      <w:pPr>
        <w:rPr>
          <w:lang w:val="fr-FR"/>
        </w:rPr>
      </w:pPr>
    </w:p>
    <w:p w14:paraId="6E25DF79" w14:textId="77777777" w:rsidR="00B0134E" w:rsidRPr="00EC3814" w:rsidRDefault="00B0134E">
      <w:pPr>
        <w:rPr>
          <w:lang w:val="fr-FR"/>
        </w:rPr>
      </w:pPr>
    </w:p>
    <w:p w14:paraId="3DFB0C95" w14:textId="77777777" w:rsidR="00B0134E" w:rsidRPr="00EC3814" w:rsidRDefault="00B0134E">
      <w:pPr>
        <w:rPr>
          <w:lang w:val="fr-FR"/>
        </w:rPr>
      </w:pPr>
    </w:p>
    <w:p w14:paraId="631E920F" w14:textId="77777777" w:rsidR="00B0134E" w:rsidRPr="00EC3814" w:rsidRDefault="00B0134E">
      <w:pPr>
        <w:rPr>
          <w:lang w:val="fr-FR"/>
        </w:rPr>
      </w:pPr>
    </w:p>
    <w:p w14:paraId="26D632CD" w14:textId="77777777" w:rsidR="00B0134E" w:rsidRPr="00EC3814" w:rsidRDefault="00B0134E">
      <w:pPr>
        <w:rPr>
          <w:lang w:val="fr-FR"/>
        </w:rPr>
      </w:pPr>
    </w:p>
    <w:p w14:paraId="0267A4CA" w14:textId="77777777" w:rsidR="00B0134E" w:rsidRPr="00EC3814" w:rsidRDefault="00B0134E">
      <w:pPr>
        <w:rPr>
          <w:lang w:val="fr-FR"/>
        </w:rPr>
      </w:pPr>
    </w:p>
    <w:p w14:paraId="5D298357" w14:textId="77777777" w:rsidR="00B0134E" w:rsidRPr="00EC3814" w:rsidRDefault="00B0134E">
      <w:pPr>
        <w:rPr>
          <w:lang w:val="fr-FR"/>
        </w:rPr>
      </w:pPr>
    </w:p>
    <w:p w14:paraId="1CA09606" w14:textId="77777777" w:rsidR="00B0134E" w:rsidRPr="00EC3814" w:rsidRDefault="00B0134E">
      <w:pPr>
        <w:rPr>
          <w:lang w:val="fr-FR"/>
        </w:rPr>
      </w:pPr>
    </w:p>
    <w:p w14:paraId="57A8207F" w14:textId="77777777" w:rsidR="00B0134E" w:rsidRPr="00EC3814" w:rsidRDefault="00B0134E">
      <w:pPr>
        <w:rPr>
          <w:lang w:val="fr-FR"/>
        </w:rPr>
      </w:pPr>
    </w:p>
    <w:p w14:paraId="67F38A71" w14:textId="77777777" w:rsidR="00B0134E" w:rsidRPr="00EC3814" w:rsidRDefault="00B0134E">
      <w:pPr>
        <w:rPr>
          <w:lang w:val="fr-FR"/>
        </w:rPr>
      </w:pPr>
    </w:p>
    <w:p w14:paraId="0512F6E2" w14:textId="057F5DFB" w:rsidR="00B0134E" w:rsidRPr="00EC3814" w:rsidRDefault="003E64D2">
      <w:pPr>
        <w:pStyle w:val="Titre1"/>
        <w:rPr>
          <w:lang w:val="fr-FR"/>
        </w:rPr>
      </w:pPr>
      <w:r>
        <w:rPr>
          <w:lang w:val="fr-FR"/>
        </w:rPr>
        <w:t>Prologue: Holing Up at School, Starting with Swimsuits – Melt_the_Asphalt</w:t>
      </w:r>
    </w:p>
    <w:p w14:paraId="4395E9CF" w14:textId="77777777" w:rsidR="00B0134E" w:rsidRPr="00EC3814" w:rsidRDefault="00000000">
      <w:pPr>
        <w:pStyle w:val="Normal"/>
        <w:rPr>
          <w:lang w:val="fr-FR"/>
        </w:rPr>
      </w:pPr>
      <w:r>
        <w:rPr/>
      </w:r>
      <w:r>
        <w:rPr/>
        <w:t>C'était le 7 décembre dans le district 7 d'Academy City.</w:t>
      </w:r>
    </w:p>
    <w:p w14:paraId="69377C65" w14:textId="77777777" w:rsidR="00B0134E" w:rsidRPr="00EC3814" w:rsidRDefault="00000000">
      <w:pPr>
        <w:pStyle w:val="Normal"/>
        <w:rPr>
          <w:lang w:val="fr-FR"/>
        </w:rPr>
      </w:pPr>
      <w:r>
        <w:rPr/>
      </w:r>
      <w:r>
        <w:rPr/>
        <w:t>Cependant, l'affichage numérique de la température sur un mur de l'immeuble était bloqué à 55degrés Celsius. C'était un peu comme une peau de cigale vide à ce stade.qui pourrait dire jusqu'à quel point la température a augmenté.</w:t>
      </w:r>
    </w:p>
    <w:p w14:paraId="10AC1280" w14:textId="77777777" w:rsidR="00B0134E" w:rsidRPr="00EC3814" w:rsidRDefault="00000000">
      <w:pPr>
        <w:rPr>
          <w:lang w:val="fr-FR"/>
        </w:rPr>
      </w:pPr>
      <w:r w:rsidRPr="00EC3814">
        <w:rPr>
          <w:lang w:val="fr-FR"/>
        </w:rPr>
        <w:t>La vague de chaleur intense leur donnait l'impression d'être enfermés dans un poêle en pierre plein dechaleur résiduelle.</w:t>
      </w:r>
    </w:p>
    <w:p w14:paraId="344E69E1" w14:textId="77777777" w:rsidR="00B0134E" w:rsidRPr="00EC3814" w:rsidRDefault="00000000">
      <w:pPr>
        <w:rPr>
          <w:lang w:val="fr-FR"/>
        </w:rPr>
      </w:pPr>
      <w:r w:rsidRPr="00EC3814">
        <w:rPr>
          <w:lang w:val="fr-FR"/>
        </w:rPr>
        <w:t>Kamijou Touma et ses camarades de classe avaient été jetés dans cet enfer brûlant.qui était sur le point de faire suinter l'asphalte des routes.</w:t>
      </w:r>
    </w:p>
    <w:sectPr w:rsidR="00B0134E" w:rsidRPr="00EC38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6122641">
    <w:abstractNumId w:val="8"/>
  </w:num>
  <w:num w:numId="2" w16cid:durableId="1697778339">
    <w:abstractNumId w:val="6"/>
  </w:num>
  <w:num w:numId="3" w16cid:durableId="360132655">
    <w:abstractNumId w:val="5"/>
  </w:num>
  <w:num w:numId="4" w16cid:durableId="1279221037">
    <w:abstractNumId w:val="4"/>
  </w:num>
  <w:num w:numId="5" w16cid:durableId="1385716112">
    <w:abstractNumId w:val="7"/>
  </w:num>
  <w:num w:numId="6" w16cid:durableId="806509473">
    <w:abstractNumId w:val="3"/>
  </w:num>
  <w:num w:numId="7" w16cid:durableId="2108034842">
    <w:abstractNumId w:val="2"/>
  </w:num>
  <w:num w:numId="8" w16cid:durableId="820580919">
    <w:abstractNumId w:val="1"/>
  </w:num>
  <w:num w:numId="9" w16cid:durableId="209597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64D2"/>
    <w:rsid w:val="00AA1D8D"/>
    <w:rsid w:val="00B0134E"/>
    <w:rsid w:val="00B47730"/>
    <w:rsid w:val="00CB0664"/>
    <w:rsid w:val="00EC38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F1513A"/>
  <w14:defaultImageDpi w14:val="300"/>
  <w15:docId w15:val="{2248B7B8-4153-4C0E-964D-C299DB83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Matthieu Stancato</cp:lastModifiedBy>
  <cp:revision>3</cp:revision>
  <dcterms:created xsi:type="dcterms:W3CDTF">2013-12-23T23:15:00Z</dcterms:created>
  <dcterms:modified xsi:type="dcterms:W3CDTF">2024-10-20T17:20:00Z</dcterms:modified>
  <cp:category/>
</cp:coreProperties>
</file>