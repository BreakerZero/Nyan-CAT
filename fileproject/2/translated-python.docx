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60F59" w14:textId="77777777" w:rsidR="00782FD4" w:rsidRPr="00160085" w:rsidRDefault="00BB47A9" w:rsidP="00AA63BD">
      <w:pPr>
        <w:pStyle w:val="Normal"/>
        <w:pageBreakBefore/>
        <w:spacing w:after="240"/>
        <w:jc w:val="center"/>
        <w:rPr>
          <w:lang w:val="fr-FR"/>
        </w:rPr>
      </w:pPr>
      <w:r>
        <w:rPr/>
      </w:r>
      <w:r>
        <w:rPr/>
        <w:t>Prologue</w:t>
      </w:r>
    </w:p>
    <w:p w14:paraId="0FC7B169" w14:textId="77777777" w:rsidR="00782FD4" w:rsidRPr="00160085" w:rsidRDefault="008E12FF" w:rsidP="0039477D">
      <w:pPr>
        <w:pStyle w:val="Normal"/>
        <w:jc w:val="both"/>
        <w:rPr>
          <w:lang w:val="fr-FR"/>
        </w:rPr>
      </w:pPr>
      <w:r>
        <w:rPr/>
      </w:r>
      <w:r>
        <w:rPr/>
        <w:t xml:space="preserve">La question de savoir combien de temps quelqu'un a cru au Père Noël est un sujet sans intérêt qui ne serait jamais abordé dans une conversation futile. Cela dit, si vous me demandez combien de temps de mon enfance j'ai passé à croire à un vieil homme en costume </w:t>
      </w:r>
      <w:r>
        <w:rPr>
          <w:color w:val="E60000"/>
        </w:rPr>
        <w:t>rouge</w:t>
      </w:r>
      <w:r>
        <w:rPr/>
        <w:t>, je peux vous dire en toute confiance que je n'y ai jamais cru.</w:t>
      </w:r>
    </w:p>
    <w:p w14:paraId="7AEDC828" w14:textId="77777777" w:rsidR="00782FD4" w:rsidRPr="00160085" w:rsidRDefault="00782FD4" w:rsidP="00782FD4">
      <w:pPr>
        <w:pStyle w:val="Normal"/>
        <w:ind w:firstLine="360"/>
        <w:jc w:val="both"/>
        <w:rPr>
          <w:lang w:val="fr-FR"/>
        </w:rPr>
      </w:pPr>
      <w:r>
        <w:rPr/>
      </w:r>
      <w:r>
        <w:rPr/>
        <w:t>Je savais que le Père Noël du spectacle de l'école maternelle était un faux. En fouillant dans mes souvenirs, je suis presque sûr que les autres enfants qui regardaient notre directeur déguisé en père Noël ne pensaient pas non plus qu'il était réel.</w:t>
      </w:r>
    </w:p>
    <w:p w14:paraId="0F249D85" w14:textId="77777777" w:rsidR="00782FD4" w:rsidRPr="00160085" w:rsidRDefault="00782FD4" w:rsidP="00782FD4">
      <w:pPr>
        <w:pStyle w:val="Normal"/>
        <w:ind w:firstLine="360"/>
        <w:jc w:val="both"/>
        <w:rPr>
          <w:lang w:val="fr-FR"/>
        </w:rPr>
      </w:pPr>
      <w:r>
        <w:rPr/>
      </w:r>
      <w:r>
        <w:rPr/>
        <w:t>J'étais un enfant précoce qui n'avait pas besoin de voir ma mère embrasser le Père Noël pour remettre en question l'existence d'un vieil homme qui ne travaille qu’un jour par an. Cependant, ce n'est que bien plus tard que j'ai réalisé que les extraterrestres, les voyageurs dans le temps, les fantômes, les démons, les espers, les organisations maléfiques et les héros qui les combattent dans les dessins animés, les films de monstres et les bandes dessinées avaient été inventés.</w:t>
      </w:r>
    </w:p>
    <w:p w14:paraId="0ABBBBE1" w14:textId="77777777" w:rsidR="00782FD4" w:rsidRPr="00160085" w:rsidRDefault="00782FD4" w:rsidP="00782FD4">
      <w:pPr>
        <w:pStyle w:val="Normal"/>
        <w:ind w:firstLine="360"/>
        <w:jc w:val="both"/>
        <w:rPr>
          <w:lang w:val="fr-FR"/>
        </w:rPr>
      </w:pPr>
      <w:r>
        <w:rPr/>
      </w:r>
      <w:r>
        <w:rPr/>
        <w:t>Non, j'avais probablement déjà réalisé la vérité. Je ne voulais juste pas l'admettre.</w:t>
      </w:r>
    </w:p>
    <w:p w14:paraId="5F2361EE" w14:textId="77777777" w:rsidR="00782FD4" w:rsidRPr="00160085" w:rsidRDefault="00782FD4" w:rsidP="00782FD4">
      <w:pPr>
        <w:pStyle w:val="Normal"/>
        <w:ind w:firstLine="360"/>
        <w:jc w:val="both"/>
        <w:rPr>
          <w:lang w:val="fr-FR"/>
        </w:rPr>
      </w:pPr>
      <w:r>
        <w:rPr/>
      </w:r>
      <w:r>
        <w:rPr/>
        <w:t>Au fond de mon cœur, je souhaitais que des extraterrestres, des voyageurs du temps, des fantômes, des démons, des organisations maléfiques ou des espers surgissent un jour devant moi.</w:t>
      </w:r>
    </w:p>
    <w:p w14:paraId="6B70D454" w14:textId="77777777" w:rsidR="00782FD4" w:rsidRPr="00160085" w:rsidRDefault="00782FD4" w:rsidP="00782FD4">
      <w:pPr>
        <w:pStyle w:val="Normal"/>
        <w:ind w:firstLine="360"/>
        <w:jc w:val="both"/>
        <w:rPr>
          <w:lang w:val="fr-FR"/>
        </w:rPr>
      </w:pPr>
      <w:r>
        <w:rPr/>
      </w:r>
      <w:r>
        <w:rPr/>
        <w:t>Comparés au monde ordinaire dans lequel je me réveille chaque matin, les univers dépeints dans les dessins animés, les films de monstres et les bandes dessinées ont un certain charme.</w:t>
      </w:r>
    </w:p>
    <w:p w14:paraId="628E97CB" w14:textId="77777777" w:rsidR="00782FD4" w:rsidRPr="00160085" w:rsidRDefault="00782FD4" w:rsidP="00782FD4">
      <w:pPr>
        <w:pStyle w:val="Normal"/>
        <w:ind w:firstLine="360"/>
        <w:jc w:val="both"/>
        <w:rPr>
          <w:lang w:val="fr-FR"/>
        </w:rPr>
      </w:pPr>
      <w:r>
        <w:rPr/>
      </w:r>
      <w:r>
        <w:rPr/>
        <w:t>J'aurais aimé naître dans un de ces mondes !</w:t>
      </w:r>
    </w:p>
    <w:p w14:paraId="13623B90" w14:textId="77777777" w:rsidR="00782FD4" w:rsidRPr="00160085" w:rsidRDefault="00782FD4" w:rsidP="00782FD4">
      <w:pPr>
        <w:pStyle w:val="Normal"/>
        <w:ind w:firstLine="360"/>
        <w:jc w:val="both"/>
        <w:rPr>
          <w:lang w:val="fr-FR"/>
        </w:rPr>
      </w:pPr>
      <w:r>
        <w:rPr/>
      </w:r>
      <w:r>
        <w:rPr/>
        <w:t>Sauver une fille qui a été kidnappée par des extraterrestres et emprisonnée dans une énorme coquille de pois transparente. Repousser un voyageur du temps armé d'un laser qui essaie de changer l'histoire, armé seulement de mon courage et de mon intelligence. Chasser les mauvais esprits et les démons d'une seule incantation. M'engager dans des combats psychiques avec des espers d'une organisation secrète. C'est le genre de choses que je voulais faire !</w:t>
      </w:r>
    </w:p>
    <w:p w14:paraId="3A93BD9B" w14:textId="77777777" w:rsidR="00782FD4" w:rsidRPr="00160085" w:rsidRDefault="00782FD4" w:rsidP="00782FD4">
      <w:pPr>
        <w:pStyle w:val="Normal"/>
        <w:ind w:firstLine="360"/>
        <w:jc w:val="both"/>
        <w:rPr>
          <w:lang w:val="fr-FR"/>
        </w:rPr>
      </w:pPr>
      <w:r>
        <w:rPr/>
      </w:r>
      <w:r>
        <w:rPr/>
        <w:t>Attendez une minute. En supposant que des extraterrestres, etcétéra, attaquent réellement, sans avoir de pouvoirs spéciaux particuliers, je n'aurais aucun moyen de leur faire face. Alors j'ai fait un peu de remue-méninges.</w:t>
      </w:r>
    </w:p>
    <w:p w14:paraId="50DDC949" w14:textId="77777777" w:rsidR="00782FD4" w:rsidRPr="00160085" w:rsidRDefault="00782FD4" w:rsidP="00782FD4">
      <w:pPr>
        <w:pStyle w:val="Normal"/>
        <w:ind w:firstLine="360"/>
        <w:jc w:val="both"/>
        <w:rPr>
          <w:lang w:val="fr-FR"/>
        </w:rPr>
      </w:pPr>
      <w:r>
        <w:rPr/>
      </w:r>
      <w:r>
        <w:rPr/>
        <w:t>Un jour, un mystérieux étudiant transféré arrive soudainement dans ma classe. Cet étudiant s'avère être un extraterrestre, un voyageur du temps ou quelque chose de ce genre avec des pouvoirs inconnus. Il se trouve que l'étudiant se bat contre un gang maléfique et que je me retrouve pris dans ce combat. L'autre étudiant est celui qui se bat le plus. Je suis juste un acolyte. Hé, ça a l'air cool. Bon sang, je suis si intelligent.</w:t>
      </w:r>
    </w:p>
    <w:p w14:paraId="55FE4E7F" w14:textId="05009613" w:rsidR="004C5DC3" w:rsidRPr="00782FD4" w:rsidRDefault="00782FD4" w:rsidP="00D74B70">
      <w:pPr>
        <w:pStyle w:val="Normal"/>
        <w:ind w:firstLine="360"/>
        <w:jc w:val="both"/>
        <w:rPr>
          <w:lang w:val="fr-FR"/>
        </w:rPr>
      </w:pPr>
      <w:r>
        <w:rPr/>
      </w:r>
      <w:r>
        <w:rPr/>
        <w:t>Ou que dites-vous de ça ? J'imagine que l'on se réveille un jour avec des pouvoirs spéciaux - télépathie, psychokinésie ou autre. Il s'avère qu'il y a un tas d'autres personnes avec des pouvoirs spéciaux. Naturellement, il existe des organisations qui recrutent de telles personnes. Les membres d'une organisation héroïque viennent me chercher et je finis par les rejoindre dans leur combat contre des espers maléfiques qui cherchent à dominer le monde.</w:t>
      </w:r>
    </w:p>
    <w:p w14:paraId="1816501B" w14:textId="77777777" w:rsidR="00F83AE1" w:rsidRPr="00D74B70" w:rsidRDefault="00F83AE1">
      <w:pPr>
        <w:pStyle w:val="Normal"/>
        <w:jc w:val="both"/>
        <w:rPr>
          <w:lang w:val="fr-FR"/>
        </w:rPr>
      </w:pPr>
      <w:r>
        <w:rPr/>
      </w:r>
      <w:r>
        <w:rPr/>
        <w:t>Le chat est orange.</w:t>
      </w:r>
    </w:p>
    <w:p w14:paraId="2B0BD9DA" w14:textId="77777777" w:rsidR="00F83AE1" w:rsidRPr="00D74B70" w:rsidRDefault="00F83AE1">
      <w:pPr>
        <w:pStyle w:val="Normal"/>
        <w:jc w:val="both"/>
        <w:rPr>
          <w:lang w:val="fr-FR"/>
        </w:rPr>
      </w:pPr>
      <w:r>
        <w:rPr/>
      </w:r>
    </w:p>
    <w:p w14:paraId="00B142F6" w14:textId="77777777" w:rsidR="00F83AE1" w:rsidRPr="00D74B70" w:rsidRDefault="00F83AE1">
      <w:pPr>
        <w:pStyle w:val="Normal"/>
        <w:rPr>
          <w:lang w:val="fr-FR"/>
        </w:rPr>
      </w:pPr>
      <w:r>
        <w:rPr/>
      </w:r>
    </w:p>
    <w:p w14:paraId="2B6284C6" w14:textId="77777777" w:rsidR="00F83AE1" w:rsidRPr="00D74B70" w:rsidRDefault="00F83AE1">
      <w:pPr>
        <w:rPr>
          <w:lang w:val="fr-FR"/>
        </w:rPr>
      </w:pPr>
    </w:p>
    <w:p w14:paraId="7D8C7C9D" w14:textId="77777777" w:rsidR="00F83AE1" w:rsidRPr="00D74B70" w:rsidRDefault="00F83AE1">
      <w:pPr>
        <w:rPr>
          <w:lang w:val="fr-FR"/>
        </w:rPr>
      </w:pPr>
    </w:p>
    <w:sectPr w:rsidR="00F83AE1" w:rsidRPr="00D74B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5087F"/>
    <w:rsid w:val="0039477D"/>
    <w:rsid w:val="004C5DC3"/>
    <w:rsid w:val="004F5F48"/>
    <w:rsid w:val="005E1420"/>
    <w:rsid w:val="006E61E4"/>
    <w:rsid w:val="007507B6"/>
    <w:rsid w:val="00782FD4"/>
    <w:rsid w:val="008E12FF"/>
    <w:rsid w:val="00AA1D8D"/>
    <w:rsid w:val="00AA63BD"/>
    <w:rsid w:val="00B47730"/>
    <w:rsid w:val="00BB47A9"/>
    <w:rsid w:val="00CB0664"/>
    <w:rsid w:val="00CC4BA1"/>
    <w:rsid w:val="00CD379F"/>
    <w:rsid w:val="00D74B70"/>
    <w:rsid w:val="00F83AE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2E8D95"/>
  <w14:defaultImageDpi w14:val="300"/>
  <w15:docId w15:val="{01D12259-5047-45D1-A5E6-07E33E47C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Para04">
    <w:name w:val="Para 04"/>
    <w:basedOn w:val="Normal"/>
    <w:qFormat/>
    <w:rsid w:val="0035087F"/>
    <w:pPr>
      <w:spacing w:after="0" w:line="288" w:lineRule="atLeast"/>
      <w:jc w:val="both"/>
    </w:pPr>
    <w:rPr>
      <w:rFonts w:ascii="Cambria" w:eastAsia="Cambria" w:hAnsi="Cambria" w:cs="Cambria"/>
      <w:color w:val="000000"/>
      <w:sz w:val="24"/>
      <w:szCs w:val="24"/>
      <w:lang w:val="en" w:eastAsi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483</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3134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Matthieu Stancato</cp:lastModifiedBy>
  <cp:revision>14</cp:revision>
  <dcterms:created xsi:type="dcterms:W3CDTF">2013-12-23T23:15:00Z</dcterms:created>
  <dcterms:modified xsi:type="dcterms:W3CDTF">2022-03-30T15:40:00Z</dcterms:modified>
  <cp:category/>
</cp:coreProperties>
</file>